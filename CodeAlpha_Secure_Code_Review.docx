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A6950" w14:textId="77777777" w:rsidR="00D36A24" w:rsidRDefault="00000000">
      <w:pPr>
        <w:pStyle w:val="Title"/>
      </w:pPr>
      <w:r>
        <w:t>Secure Code Review Report</w:t>
      </w:r>
    </w:p>
    <w:p w14:paraId="3716F9E1" w14:textId="0DD871AE" w:rsidR="00D36A24" w:rsidRDefault="00000000">
      <w:r>
        <w:t xml:space="preserve">Role: Cybersecurity </w:t>
      </w:r>
      <w:r w:rsidR="000706B9">
        <w:t>Intern</w:t>
      </w:r>
    </w:p>
    <w:p w14:paraId="077D0216" w14:textId="77777777" w:rsidR="00D36A24" w:rsidRDefault="00000000">
      <w:r>
        <w:t>Task: Review the PHP code for security vulnerabilities and provide recommendations for secure coding practices.</w:t>
      </w:r>
      <w:r>
        <w:br/>
      </w:r>
    </w:p>
    <w:p w14:paraId="61C5B532" w14:textId="77777777" w:rsidR="00D36A24" w:rsidRDefault="00000000">
      <w:pPr>
        <w:pStyle w:val="Heading1"/>
      </w:pPr>
      <w:r>
        <w:t>1. Summary of Findings</w:t>
      </w:r>
    </w:p>
    <w:p w14:paraId="78C529A2" w14:textId="77777777" w:rsidR="00D36A24" w:rsidRDefault="00000000">
      <w:r>
        <w:t>The reviewed PHP script is part of a web application that interacts with both MySQL and SQLite databases to retrieve user details. The script lacks input sanitization and uses unsafe SQL query construction, which leaves it highly vulnerable to SQL Injection attacks. Error messages are also exposed directly to users, which can leak sensitive backend information.</w:t>
      </w:r>
    </w:p>
    <w:p w14:paraId="3EDB3053" w14:textId="77777777" w:rsidR="00D36A24" w:rsidRDefault="00000000">
      <w:pPr>
        <w:pStyle w:val="Heading1"/>
      </w:pPr>
      <w:r>
        <w:t>2. Identified Vulnerabilities</w:t>
      </w:r>
    </w:p>
    <w:p w14:paraId="79D9BF62" w14:textId="77777777" w:rsidR="00D36A24" w:rsidRDefault="00000000">
      <w:pPr>
        <w:pStyle w:val="ListNumber"/>
      </w:pPr>
      <w:r>
        <w:t>2.1 SQL Injection (Critical)</w:t>
      </w:r>
    </w:p>
    <w:p w14:paraId="31900DA3" w14:textId="77777777" w:rsidR="00D36A24" w:rsidRDefault="00000000">
      <w:r>
        <w:t>User input (`$_REQUEST['id']`) is directly embedded into SQL queries without any validation or sanitization. This makes the application highly susceptible to SQL Injection attacks. An attacker can manipulate the input to extract, modify, or delete database records.</w:t>
      </w:r>
    </w:p>
    <w:p w14:paraId="7E67E394" w14:textId="77777777" w:rsidR="00D36A24" w:rsidRDefault="00000000">
      <w:pPr>
        <w:pStyle w:val="ListNumber"/>
      </w:pPr>
      <w:r>
        <w:t>2.2 No Input Validation or Sanitization</w:t>
      </w:r>
    </w:p>
    <w:p w14:paraId="72929BE6" w14:textId="77777777" w:rsidR="00D36A24" w:rsidRDefault="00000000">
      <w:r>
        <w:t>There are no checks on the input data to ensure it is numeric or safe for use in SQL queries. This amplifies the SQL Injection risk.</w:t>
      </w:r>
    </w:p>
    <w:p w14:paraId="7D73BF8F" w14:textId="77777777" w:rsidR="00D36A24" w:rsidRDefault="00000000">
      <w:pPr>
        <w:pStyle w:val="ListNumber"/>
      </w:pPr>
      <w:r>
        <w:t>2.3 Exposure of Detailed Error Messages</w:t>
      </w:r>
    </w:p>
    <w:p w14:paraId="5C88DEA3" w14:textId="77777777" w:rsidR="00D36A24" w:rsidRDefault="00000000">
      <w:r>
        <w:t>Detailed database error messages are displayed directly in the browser. These messages can provide attackers with valuable information about the database structure or vulnerabilities.</w:t>
      </w:r>
    </w:p>
    <w:p w14:paraId="09D1FFA4" w14:textId="77777777" w:rsidR="00D36A24" w:rsidRDefault="00000000">
      <w:pPr>
        <w:pStyle w:val="ListNumber"/>
      </w:pPr>
      <w:r>
        <w:t>2.4 Use of Deprecated or Global Variables</w:t>
      </w:r>
    </w:p>
    <w:p w14:paraId="5848E3AF" w14:textId="77777777" w:rsidR="00D36A24" w:rsidRDefault="00000000">
      <w:r>
        <w:t>The use of global variables like `$GLOBALS["___mysqli_ston"]` and non-standard constants like `MYSQL` or `SQLITE` without definition or context introduces maintainability and security risks.</w:t>
      </w:r>
    </w:p>
    <w:p w14:paraId="7F5397BF" w14:textId="77777777" w:rsidR="00D36A24" w:rsidRDefault="00000000">
      <w:pPr>
        <w:pStyle w:val="Heading1"/>
      </w:pPr>
      <w:r>
        <w:t>3. Recommendations for Secure Coding</w:t>
      </w:r>
    </w:p>
    <w:p w14:paraId="44F17F29" w14:textId="77777777" w:rsidR="00D36A24" w:rsidRDefault="00000000">
      <w:pPr>
        <w:pStyle w:val="ListNumber"/>
      </w:pPr>
      <w:r>
        <w:t>3.1 Use Prepared Statements</w:t>
      </w:r>
    </w:p>
    <w:p w14:paraId="7FA81CA3" w14:textId="77777777" w:rsidR="00D36A24" w:rsidRDefault="00000000">
      <w:r>
        <w:lastRenderedPageBreak/>
        <w:t>Replace dynamic SQL queries with prepared statements using parameterized queries. This completely mitigates the SQL Injection risk.</w:t>
      </w:r>
    </w:p>
    <w:p w14:paraId="6F5F83C3" w14:textId="77777777" w:rsidR="00D36A24" w:rsidRDefault="00000000">
      <w:pPr>
        <w:pStyle w:val="ListNumber"/>
      </w:pPr>
      <w:r>
        <w:t>3.2 Sanitize and Validate Input</w:t>
      </w:r>
    </w:p>
    <w:p w14:paraId="3E4EB512" w14:textId="77777777" w:rsidR="00D36A24" w:rsidRDefault="00000000">
      <w:r>
        <w:t>Ensure all user inputs are properly validated (e.g., using `ctype_digit()` for numeric IDs) and sanitized before use.</w:t>
      </w:r>
    </w:p>
    <w:p w14:paraId="6C85364C" w14:textId="77777777" w:rsidR="00D36A24" w:rsidRDefault="00000000">
      <w:pPr>
        <w:pStyle w:val="ListNumber"/>
      </w:pPr>
      <w:r>
        <w:t>3.3 Hide Internal Error Messages</w:t>
      </w:r>
    </w:p>
    <w:p w14:paraId="4D80FBBE" w14:textId="77777777" w:rsidR="00D36A24" w:rsidRDefault="00000000">
      <w:r>
        <w:t>Avoid exposing raw error messages to users. Use custom error messages and log detailed errors internally.</w:t>
      </w:r>
    </w:p>
    <w:p w14:paraId="684684DC" w14:textId="77777777" w:rsidR="00D36A24" w:rsidRDefault="00000000">
      <w:pPr>
        <w:pStyle w:val="ListNumber"/>
      </w:pPr>
      <w:r>
        <w:t>3.4 Replace Deprecated Code Practices</w:t>
      </w:r>
    </w:p>
    <w:p w14:paraId="7463C7C8" w14:textId="77777777" w:rsidR="00D36A24" w:rsidRDefault="00000000">
      <w:r>
        <w:t>Use modern database connection patterns (e.g., PDO for MySQL). Avoid using global variables and define all constants properly.</w:t>
      </w:r>
    </w:p>
    <w:p w14:paraId="32F43805" w14:textId="77777777" w:rsidR="00D36A24" w:rsidRDefault="00000000">
      <w:pPr>
        <w:pStyle w:val="ListNumber"/>
      </w:pPr>
      <w:r>
        <w:t>3.5 Principle of Least Privilege</w:t>
      </w:r>
    </w:p>
    <w:p w14:paraId="5E15F51A" w14:textId="77777777" w:rsidR="00D36A24" w:rsidRDefault="00000000">
      <w:r>
        <w:t>The database user should have limited privileges — only what is necessary for the application to function (e.g., SELECT only for read operations).</w:t>
      </w:r>
    </w:p>
    <w:p w14:paraId="322A222E" w14:textId="3A42B7BF" w:rsidR="000706B9" w:rsidRDefault="000706B9" w:rsidP="000706B9">
      <w:pPr>
        <w:pStyle w:val="Heading1"/>
        <w:jc w:val="center"/>
      </w:pPr>
      <w:r>
        <w:t>CODE SNIPPER</w:t>
      </w:r>
    </w:p>
    <w:p w14:paraId="7ACCA4AB" w14:textId="77777777" w:rsidR="000706B9" w:rsidRDefault="000706B9" w:rsidP="000706B9">
      <w:r>
        <w:t>&lt;?</w:t>
      </w:r>
      <w:proofErr w:type="spellStart"/>
      <w:r>
        <w:t>php</w:t>
      </w:r>
      <w:proofErr w:type="spellEnd"/>
    </w:p>
    <w:p w14:paraId="17D6360D" w14:textId="77777777" w:rsidR="000706B9" w:rsidRDefault="000706B9" w:rsidP="000706B9"/>
    <w:p w14:paraId="0FE44301" w14:textId="77777777" w:rsidR="000706B9" w:rsidRDefault="000706B9" w:rsidP="000706B9">
      <w:proofErr w:type="gramStart"/>
      <w:r>
        <w:t xml:space="preserve">if( </w:t>
      </w:r>
      <w:proofErr w:type="spellStart"/>
      <w:r>
        <w:t>isset</w:t>
      </w:r>
      <w:proofErr w:type="spellEnd"/>
      <w:r>
        <w:t>( $</w:t>
      </w:r>
      <w:proofErr w:type="gramEnd"/>
      <w:r>
        <w:t>_</w:t>
      </w:r>
      <w:proofErr w:type="gramStart"/>
      <w:r>
        <w:t>REQUEST[</w:t>
      </w:r>
      <w:proofErr w:type="gramEnd"/>
      <w:r>
        <w:t xml:space="preserve"> 'Submit</w:t>
      </w:r>
      <w:proofErr w:type="gramStart"/>
      <w:r>
        <w:t>' ]</w:t>
      </w:r>
      <w:proofErr w:type="gramEnd"/>
      <w:r>
        <w:t xml:space="preserve"> </w:t>
      </w:r>
      <w:proofErr w:type="gramStart"/>
      <w:r>
        <w:t>) )</w:t>
      </w:r>
      <w:proofErr w:type="gramEnd"/>
      <w:r>
        <w:t xml:space="preserve"> {</w:t>
      </w:r>
    </w:p>
    <w:p w14:paraId="42EB2C45" w14:textId="77777777" w:rsidR="000706B9" w:rsidRDefault="000706B9" w:rsidP="000706B9">
      <w:r>
        <w:t xml:space="preserve">    // Get input</w:t>
      </w:r>
    </w:p>
    <w:p w14:paraId="530E21AA" w14:textId="77777777" w:rsidR="000706B9" w:rsidRDefault="000706B9" w:rsidP="000706B9">
      <w:r>
        <w:t xml:space="preserve">    $id = $_</w:t>
      </w:r>
      <w:proofErr w:type="gramStart"/>
      <w:r>
        <w:t>REQUEST[</w:t>
      </w:r>
      <w:proofErr w:type="gramEnd"/>
      <w:r>
        <w:t xml:space="preserve"> 'id</w:t>
      </w:r>
      <w:proofErr w:type="gramStart"/>
      <w:r>
        <w:t>' ]</w:t>
      </w:r>
      <w:proofErr w:type="gramEnd"/>
      <w:r>
        <w:t>;</w:t>
      </w:r>
    </w:p>
    <w:p w14:paraId="602E655A" w14:textId="77777777" w:rsidR="000706B9" w:rsidRDefault="000706B9" w:rsidP="000706B9"/>
    <w:p w14:paraId="6EF30B6E" w14:textId="77777777" w:rsidR="000706B9" w:rsidRDefault="000706B9" w:rsidP="000706B9">
      <w:r>
        <w:t xml:space="preserve">    switch ($_DVWA['SQLI_DB'</w:t>
      </w:r>
      <w:proofErr w:type="gramStart"/>
      <w:r>
        <w:t>]) {</w:t>
      </w:r>
      <w:proofErr w:type="gramEnd"/>
    </w:p>
    <w:p w14:paraId="7D0A5DB7" w14:textId="77777777" w:rsidR="000706B9" w:rsidRDefault="000706B9" w:rsidP="000706B9">
      <w:r>
        <w:t xml:space="preserve">        case MYSQL:</w:t>
      </w:r>
    </w:p>
    <w:p w14:paraId="11BA1EE8" w14:textId="77777777" w:rsidR="000706B9" w:rsidRDefault="000706B9" w:rsidP="000706B9">
      <w:r>
        <w:t xml:space="preserve">            // Check database</w:t>
      </w:r>
    </w:p>
    <w:p w14:paraId="2C4073A3" w14:textId="77777777" w:rsidR="000706B9" w:rsidRDefault="000706B9" w:rsidP="000706B9">
      <w:r>
        <w:t xml:space="preserve">            $</w:t>
      </w:r>
      <w:proofErr w:type="gramStart"/>
      <w:r>
        <w:t>query  =</w:t>
      </w:r>
      <w:proofErr w:type="gramEnd"/>
      <w:r>
        <w:t xml:space="preserve"> "SELECT </w:t>
      </w:r>
      <w:proofErr w:type="spellStart"/>
      <w:r>
        <w:t>first_name</w:t>
      </w:r>
      <w:proofErr w:type="spellEnd"/>
      <w:r>
        <w:t xml:space="preserve">, </w:t>
      </w:r>
      <w:proofErr w:type="spellStart"/>
      <w:r>
        <w:t>last_name</w:t>
      </w:r>
      <w:proofErr w:type="spellEnd"/>
      <w:r>
        <w:t xml:space="preserve"> FROM users WHERE </w:t>
      </w:r>
      <w:proofErr w:type="spellStart"/>
      <w:r>
        <w:t>user_id</w:t>
      </w:r>
      <w:proofErr w:type="spellEnd"/>
      <w:r>
        <w:t xml:space="preserve"> = '$id';</w:t>
      </w:r>
      <w:proofErr w:type="gramStart"/>
      <w:r>
        <w:t>";</w:t>
      </w:r>
      <w:proofErr w:type="gramEnd"/>
    </w:p>
    <w:p w14:paraId="3FA10763" w14:textId="77777777" w:rsidR="000706B9" w:rsidRDefault="000706B9" w:rsidP="000706B9">
      <w:r>
        <w:t xml:space="preserve">            $result = </w:t>
      </w:r>
      <w:proofErr w:type="spellStart"/>
      <w:r>
        <w:t>mysqli_query</w:t>
      </w:r>
      <w:proofErr w:type="spellEnd"/>
      <w:r>
        <w:t>($GLOBALS["___</w:t>
      </w:r>
      <w:proofErr w:type="spellStart"/>
      <w:r>
        <w:t>mysqli_ston</w:t>
      </w:r>
      <w:proofErr w:type="spellEnd"/>
      <w:r>
        <w:t>"</w:t>
      </w:r>
      <w:proofErr w:type="gramStart"/>
      <w:r>
        <w:t>],  $query )</w:t>
      </w:r>
      <w:proofErr w:type="gramEnd"/>
      <w:r>
        <w:t xml:space="preserve"> or </w:t>
      </w:r>
      <w:proofErr w:type="gramStart"/>
      <w:r>
        <w:t>die( '</w:t>
      </w:r>
      <w:proofErr w:type="gramEnd"/>
      <w:r>
        <w:t>&lt;pre&gt;</w:t>
      </w:r>
      <w:proofErr w:type="gramStart"/>
      <w:r>
        <w:t>' .</w:t>
      </w:r>
      <w:proofErr w:type="gramEnd"/>
      <w:r>
        <w:t xml:space="preserve"> ((</w:t>
      </w:r>
      <w:proofErr w:type="spellStart"/>
      <w:r>
        <w:t>is_object</w:t>
      </w:r>
      <w:proofErr w:type="spellEnd"/>
      <w:r>
        <w:t>($GLOBALS["___</w:t>
      </w:r>
      <w:proofErr w:type="spellStart"/>
      <w:r>
        <w:t>mysqli_ston</w:t>
      </w:r>
      <w:proofErr w:type="spellEnd"/>
      <w:r>
        <w:t>"])</w:t>
      </w:r>
      <w:proofErr w:type="gramStart"/>
      <w:r>
        <w:t>) ?</w:t>
      </w:r>
      <w:proofErr w:type="gramEnd"/>
      <w:r>
        <w:t xml:space="preserve"> </w:t>
      </w:r>
      <w:proofErr w:type="spellStart"/>
      <w:r>
        <w:t>mysqli_error</w:t>
      </w:r>
      <w:proofErr w:type="spellEnd"/>
      <w:r>
        <w:t>($GLOBALS["___</w:t>
      </w:r>
      <w:proofErr w:type="spellStart"/>
      <w:r>
        <w:t>mysqli_ston</w:t>
      </w:r>
      <w:proofErr w:type="spellEnd"/>
      <w:r>
        <w:t>"]</w:t>
      </w:r>
      <w:proofErr w:type="gramStart"/>
      <w:r>
        <w:t>) :</w:t>
      </w:r>
      <w:proofErr w:type="gramEnd"/>
      <w:r>
        <w:t xml:space="preserve"> (($___</w:t>
      </w:r>
      <w:proofErr w:type="spellStart"/>
      <w:r>
        <w:t>mysqli_res</w:t>
      </w:r>
      <w:proofErr w:type="spellEnd"/>
      <w:r>
        <w:t xml:space="preserve"> = </w:t>
      </w:r>
      <w:proofErr w:type="spellStart"/>
      <w:r>
        <w:t>mysqli_connect_</w:t>
      </w:r>
      <w:proofErr w:type="gramStart"/>
      <w:r>
        <w:t>error</w:t>
      </w:r>
      <w:proofErr w:type="spellEnd"/>
      <w:r>
        <w:t>(</w:t>
      </w:r>
      <w:proofErr w:type="gramEnd"/>
      <w:r>
        <w:t>)</w:t>
      </w:r>
      <w:proofErr w:type="gramStart"/>
      <w:r>
        <w:t>) ?</w:t>
      </w:r>
      <w:proofErr w:type="gramEnd"/>
      <w:r>
        <w:t xml:space="preserve"> $___</w:t>
      </w:r>
      <w:proofErr w:type="spellStart"/>
      <w:r>
        <w:t>mysqli_</w:t>
      </w:r>
      <w:proofErr w:type="gramStart"/>
      <w:r>
        <w:t>res</w:t>
      </w:r>
      <w:proofErr w:type="spellEnd"/>
      <w:r>
        <w:t xml:space="preserve"> :</w:t>
      </w:r>
      <w:proofErr w:type="gramEnd"/>
      <w:r>
        <w:t xml:space="preserve"> false)</w:t>
      </w:r>
      <w:proofErr w:type="gramStart"/>
      <w:r>
        <w:t>) .</w:t>
      </w:r>
      <w:proofErr w:type="gramEnd"/>
      <w:r>
        <w:t xml:space="preserve"> '&lt;/pre&gt;</w:t>
      </w:r>
      <w:proofErr w:type="gramStart"/>
      <w:r>
        <w:t>' )</w:t>
      </w:r>
      <w:proofErr w:type="gramEnd"/>
      <w:r>
        <w:t>;</w:t>
      </w:r>
    </w:p>
    <w:p w14:paraId="1FA52C45" w14:textId="77777777" w:rsidR="000706B9" w:rsidRDefault="000706B9" w:rsidP="000706B9"/>
    <w:p w14:paraId="1EA01B99" w14:textId="77777777" w:rsidR="000706B9" w:rsidRDefault="000706B9" w:rsidP="000706B9">
      <w:r>
        <w:lastRenderedPageBreak/>
        <w:t xml:space="preserve">            // Get results</w:t>
      </w:r>
    </w:p>
    <w:p w14:paraId="7F4F8FD3" w14:textId="77777777" w:rsidR="000706B9" w:rsidRDefault="000706B9" w:rsidP="000706B9">
      <w:r>
        <w:t xml:space="preserve">            </w:t>
      </w:r>
      <w:proofErr w:type="gramStart"/>
      <w:r>
        <w:t>while( $</w:t>
      </w:r>
      <w:proofErr w:type="gramEnd"/>
      <w:r>
        <w:t xml:space="preserve">row = </w:t>
      </w:r>
      <w:proofErr w:type="spellStart"/>
      <w:r>
        <w:t>mysqli_fetch_</w:t>
      </w:r>
      <w:proofErr w:type="gramStart"/>
      <w:r>
        <w:t>assoc</w:t>
      </w:r>
      <w:proofErr w:type="spellEnd"/>
      <w:r>
        <w:t>( $result ) ) {</w:t>
      </w:r>
      <w:proofErr w:type="gramEnd"/>
    </w:p>
    <w:p w14:paraId="2A4D8A4A" w14:textId="77777777" w:rsidR="000706B9" w:rsidRDefault="000706B9" w:rsidP="000706B9">
      <w:r>
        <w:t xml:space="preserve">                // Get values</w:t>
      </w:r>
    </w:p>
    <w:p w14:paraId="7BBEFD70" w14:textId="77777777" w:rsidR="000706B9" w:rsidRDefault="000706B9" w:rsidP="000706B9">
      <w:r>
        <w:t xml:space="preserve">                $first = $</w:t>
      </w:r>
      <w:proofErr w:type="gramStart"/>
      <w:r>
        <w:t>row["</w:t>
      </w:r>
      <w:proofErr w:type="spellStart"/>
      <w:proofErr w:type="gramEnd"/>
      <w:r>
        <w:t>first_name</w:t>
      </w:r>
      <w:proofErr w:type="spellEnd"/>
      <w:r>
        <w:t>"</w:t>
      </w:r>
      <w:proofErr w:type="gramStart"/>
      <w:r>
        <w:t>];</w:t>
      </w:r>
      <w:proofErr w:type="gramEnd"/>
    </w:p>
    <w:p w14:paraId="690DB99B" w14:textId="77777777" w:rsidR="000706B9" w:rsidRDefault="000706B9" w:rsidP="000706B9">
      <w:r>
        <w:t xml:space="preserve">                $</w:t>
      </w:r>
      <w:proofErr w:type="gramStart"/>
      <w:r>
        <w:t>last  =</w:t>
      </w:r>
      <w:proofErr w:type="gramEnd"/>
      <w:r>
        <w:t xml:space="preserve"> $row["</w:t>
      </w:r>
      <w:proofErr w:type="spellStart"/>
      <w:r>
        <w:t>last_name</w:t>
      </w:r>
      <w:proofErr w:type="spellEnd"/>
      <w:r>
        <w:t>"</w:t>
      </w:r>
      <w:proofErr w:type="gramStart"/>
      <w:r>
        <w:t>];</w:t>
      </w:r>
      <w:proofErr w:type="gramEnd"/>
    </w:p>
    <w:p w14:paraId="4E965C54" w14:textId="77777777" w:rsidR="000706B9" w:rsidRDefault="000706B9" w:rsidP="000706B9"/>
    <w:p w14:paraId="7960E75E" w14:textId="77777777" w:rsidR="000706B9" w:rsidRDefault="000706B9" w:rsidP="000706B9">
      <w:r>
        <w:t xml:space="preserve">                // Feedback for end user</w:t>
      </w:r>
    </w:p>
    <w:p w14:paraId="1598EDB9" w14:textId="77777777" w:rsidR="000706B9" w:rsidRDefault="000706B9" w:rsidP="000706B9">
      <w:r>
        <w:t xml:space="preserve">                echo "&lt;pre&gt;</w:t>
      </w:r>
      <w:proofErr w:type="gramStart"/>
      <w:r>
        <w:t>ID: {</w:t>
      </w:r>
      <w:proofErr w:type="gramEnd"/>
      <w:r>
        <w:t>$</w:t>
      </w:r>
      <w:proofErr w:type="gramStart"/>
      <w:r>
        <w:t>id}&lt;</w:t>
      </w:r>
      <w:proofErr w:type="spellStart"/>
      <w:proofErr w:type="gramEnd"/>
      <w:r>
        <w:t>br</w:t>
      </w:r>
      <w:proofErr w:type="spellEnd"/>
      <w:r>
        <w:t xml:space="preserve"> /&gt;First </w:t>
      </w:r>
      <w:proofErr w:type="gramStart"/>
      <w:r>
        <w:t>name: {</w:t>
      </w:r>
      <w:proofErr w:type="gramEnd"/>
      <w:r>
        <w:t>$</w:t>
      </w:r>
      <w:proofErr w:type="gramStart"/>
      <w:r>
        <w:t>first}&lt;</w:t>
      </w:r>
      <w:proofErr w:type="spellStart"/>
      <w:proofErr w:type="gramEnd"/>
      <w:r>
        <w:t>br</w:t>
      </w:r>
      <w:proofErr w:type="spellEnd"/>
      <w:r>
        <w:t xml:space="preserve"> /&gt;</w:t>
      </w:r>
      <w:proofErr w:type="gramStart"/>
      <w:r>
        <w:t>Surname: {</w:t>
      </w:r>
      <w:proofErr w:type="gramEnd"/>
      <w:r>
        <w:t>$</w:t>
      </w:r>
      <w:proofErr w:type="gramStart"/>
      <w:r>
        <w:t>last}&lt;</w:t>
      </w:r>
      <w:proofErr w:type="gramEnd"/>
      <w:r>
        <w:t>/pre&gt;</w:t>
      </w:r>
      <w:proofErr w:type="gramStart"/>
      <w:r>
        <w:t>";</w:t>
      </w:r>
      <w:proofErr w:type="gramEnd"/>
    </w:p>
    <w:p w14:paraId="26E48D54" w14:textId="77777777" w:rsidR="000706B9" w:rsidRDefault="000706B9" w:rsidP="000706B9">
      <w:r>
        <w:t xml:space="preserve">            }</w:t>
      </w:r>
    </w:p>
    <w:p w14:paraId="290E8F0E" w14:textId="77777777" w:rsidR="000706B9" w:rsidRDefault="000706B9" w:rsidP="000706B9"/>
    <w:p w14:paraId="2E92E720" w14:textId="77777777" w:rsidR="000706B9" w:rsidRDefault="000706B9" w:rsidP="000706B9">
      <w:r>
        <w:t xml:space="preserve">            </w:t>
      </w:r>
      <w:proofErr w:type="spellStart"/>
      <w:r>
        <w:t>mysqli_close</w:t>
      </w:r>
      <w:proofErr w:type="spellEnd"/>
      <w:r>
        <w:t>($GLOBALS["___</w:t>
      </w:r>
      <w:proofErr w:type="spellStart"/>
      <w:r>
        <w:t>mysqli_ston</w:t>
      </w:r>
      <w:proofErr w:type="spellEnd"/>
      <w:r>
        <w:t>"]</w:t>
      </w:r>
      <w:proofErr w:type="gramStart"/>
      <w:r>
        <w:t>);</w:t>
      </w:r>
      <w:proofErr w:type="gramEnd"/>
    </w:p>
    <w:p w14:paraId="54B984B3" w14:textId="77777777" w:rsidR="000706B9" w:rsidRDefault="000706B9" w:rsidP="000706B9">
      <w:r>
        <w:t xml:space="preserve">            </w:t>
      </w:r>
      <w:proofErr w:type="gramStart"/>
      <w:r>
        <w:t>break;</w:t>
      </w:r>
      <w:proofErr w:type="gramEnd"/>
    </w:p>
    <w:p w14:paraId="6C24AB34" w14:textId="77777777" w:rsidR="000706B9" w:rsidRDefault="000706B9" w:rsidP="000706B9">
      <w:r>
        <w:t xml:space="preserve">        case SQLITE:</w:t>
      </w:r>
    </w:p>
    <w:p w14:paraId="55C8E479" w14:textId="77777777" w:rsidR="000706B9" w:rsidRDefault="000706B9" w:rsidP="000706B9">
      <w:r>
        <w:t xml:space="preserve">            global $</w:t>
      </w:r>
      <w:proofErr w:type="spellStart"/>
      <w:r>
        <w:t>sqlite_db_</w:t>
      </w:r>
      <w:proofErr w:type="gramStart"/>
      <w:r>
        <w:t>connection</w:t>
      </w:r>
      <w:proofErr w:type="spellEnd"/>
      <w:r>
        <w:t>;</w:t>
      </w:r>
      <w:proofErr w:type="gramEnd"/>
    </w:p>
    <w:p w14:paraId="16F1D618" w14:textId="77777777" w:rsidR="000706B9" w:rsidRDefault="000706B9" w:rsidP="000706B9"/>
    <w:p w14:paraId="56AF0BEB" w14:textId="77777777" w:rsidR="000706B9" w:rsidRDefault="000706B9" w:rsidP="000706B9">
      <w:r>
        <w:t xml:space="preserve">            #$sqlite_db_connection = new SQLite3($_DVWA['SQLITE_DB']</w:t>
      </w:r>
      <w:proofErr w:type="gramStart"/>
      <w:r>
        <w:t>);</w:t>
      </w:r>
      <w:proofErr w:type="gramEnd"/>
    </w:p>
    <w:p w14:paraId="14690EDD" w14:textId="77777777" w:rsidR="000706B9" w:rsidRDefault="000706B9" w:rsidP="000706B9">
      <w:r>
        <w:t xml:space="preserve">            #$sqlite_db_connection-&gt;enableExceptions(true</w:t>
      </w:r>
      <w:proofErr w:type="gramStart"/>
      <w:r>
        <w:t>);</w:t>
      </w:r>
      <w:proofErr w:type="gramEnd"/>
    </w:p>
    <w:p w14:paraId="1D6BFB9F" w14:textId="77777777" w:rsidR="000706B9" w:rsidRDefault="000706B9" w:rsidP="000706B9"/>
    <w:p w14:paraId="52A0B33D" w14:textId="77777777" w:rsidR="000706B9" w:rsidRDefault="000706B9" w:rsidP="000706B9">
      <w:r>
        <w:t xml:space="preserve">            $</w:t>
      </w:r>
      <w:proofErr w:type="gramStart"/>
      <w:r>
        <w:t>query  =</w:t>
      </w:r>
      <w:proofErr w:type="gramEnd"/>
      <w:r>
        <w:t xml:space="preserve"> "SELECT </w:t>
      </w:r>
      <w:proofErr w:type="spellStart"/>
      <w:r>
        <w:t>first_name</w:t>
      </w:r>
      <w:proofErr w:type="spellEnd"/>
      <w:r>
        <w:t xml:space="preserve">, </w:t>
      </w:r>
      <w:proofErr w:type="spellStart"/>
      <w:r>
        <w:t>last_name</w:t>
      </w:r>
      <w:proofErr w:type="spellEnd"/>
      <w:r>
        <w:t xml:space="preserve"> FROM users WHERE </w:t>
      </w:r>
      <w:proofErr w:type="spellStart"/>
      <w:r>
        <w:t>user_id</w:t>
      </w:r>
      <w:proofErr w:type="spellEnd"/>
      <w:r>
        <w:t xml:space="preserve"> = '$id';</w:t>
      </w:r>
      <w:proofErr w:type="gramStart"/>
      <w:r>
        <w:t>";</w:t>
      </w:r>
      <w:proofErr w:type="gramEnd"/>
    </w:p>
    <w:p w14:paraId="7A091900" w14:textId="77777777" w:rsidR="000706B9" w:rsidRDefault="000706B9" w:rsidP="000706B9">
      <w:r>
        <w:t xml:space="preserve">            #print $</w:t>
      </w:r>
      <w:proofErr w:type="gramStart"/>
      <w:r>
        <w:t>query;</w:t>
      </w:r>
      <w:proofErr w:type="gramEnd"/>
    </w:p>
    <w:p w14:paraId="4A112024" w14:textId="77777777" w:rsidR="000706B9" w:rsidRDefault="000706B9" w:rsidP="000706B9">
      <w:r>
        <w:t xml:space="preserve">            try {</w:t>
      </w:r>
    </w:p>
    <w:p w14:paraId="0E0AEAC2" w14:textId="77777777" w:rsidR="000706B9" w:rsidRDefault="000706B9" w:rsidP="000706B9">
      <w:r>
        <w:t xml:space="preserve">                $results = $</w:t>
      </w:r>
      <w:proofErr w:type="spellStart"/>
      <w:r>
        <w:t>sqlite_db_connection</w:t>
      </w:r>
      <w:proofErr w:type="spellEnd"/>
      <w:r>
        <w:t>-&gt;query($query</w:t>
      </w:r>
      <w:proofErr w:type="gramStart"/>
      <w:r>
        <w:t>);</w:t>
      </w:r>
      <w:proofErr w:type="gramEnd"/>
    </w:p>
    <w:p w14:paraId="53DCDA9C" w14:textId="77777777" w:rsidR="000706B9" w:rsidRDefault="000706B9" w:rsidP="000706B9">
      <w:r>
        <w:t xml:space="preserve">            } catch (Exception $</w:t>
      </w:r>
      <w:proofErr w:type="gramStart"/>
      <w:r>
        <w:t>e) {</w:t>
      </w:r>
      <w:proofErr w:type="gramEnd"/>
    </w:p>
    <w:p w14:paraId="5ABB6D1C" w14:textId="77777777" w:rsidR="000706B9" w:rsidRDefault="000706B9" w:rsidP="000706B9">
      <w:r>
        <w:t xml:space="preserve">                echo 'Caught exception: </w:t>
      </w:r>
      <w:proofErr w:type="gramStart"/>
      <w:r>
        <w:t>' .</w:t>
      </w:r>
      <w:proofErr w:type="gramEnd"/>
      <w:r>
        <w:t xml:space="preserve"> $e-&gt;</w:t>
      </w:r>
      <w:proofErr w:type="spellStart"/>
      <w:proofErr w:type="gramStart"/>
      <w:r>
        <w:t>getMessage</w:t>
      </w:r>
      <w:proofErr w:type="spellEnd"/>
      <w:r>
        <w:t>();</w:t>
      </w:r>
      <w:proofErr w:type="gramEnd"/>
    </w:p>
    <w:p w14:paraId="6355AE3A" w14:textId="77777777" w:rsidR="000706B9" w:rsidRDefault="000706B9" w:rsidP="000706B9">
      <w:r>
        <w:t xml:space="preserve">                </w:t>
      </w:r>
      <w:proofErr w:type="gramStart"/>
      <w:r>
        <w:t>exit();</w:t>
      </w:r>
      <w:proofErr w:type="gramEnd"/>
    </w:p>
    <w:p w14:paraId="6909C5DA" w14:textId="77777777" w:rsidR="000706B9" w:rsidRDefault="000706B9" w:rsidP="000706B9">
      <w:r>
        <w:t xml:space="preserve">            }</w:t>
      </w:r>
    </w:p>
    <w:p w14:paraId="36F833C8" w14:textId="77777777" w:rsidR="000706B9" w:rsidRDefault="000706B9" w:rsidP="000706B9"/>
    <w:p w14:paraId="6AE75599" w14:textId="77777777" w:rsidR="000706B9" w:rsidRDefault="000706B9" w:rsidP="000706B9">
      <w:r>
        <w:t xml:space="preserve">            if ($</w:t>
      </w:r>
      <w:proofErr w:type="gramStart"/>
      <w:r>
        <w:t>results) {</w:t>
      </w:r>
      <w:proofErr w:type="gramEnd"/>
    </w:p>
    <w:p w14:paraId="47CBB589" w14:textId="77777777" w:rsidR="000706B9" w:rsidRDefault="000706B9" w:rsidP="000706B9">
      <w:r>
        <w:t xml:space="preserve">                while ($row = $results-&gt;</w:t>
      </w:r>
      <w:proofErr w:type="spellStart"/>
      <w:proofErr w:type="gramStart"/>
      <w:r>
        <w:t>fetchArray</w:t>
      </w:r>
      <w:proofErr w:type="spellEnd"/>
      <w:r>
        <w:t>()) {</w:t>
      </w:r>
      <w:proofErr w:type="gramEnd"/>
    </w:p>
    <w:p w14:paraId="6D00126C" w14:textId="77777777" w:rsidR="000706B9" w:rsidRDefault="000706B9" w:rsidP="000706B9">
      <w:r>
        <w:t xml:space="preserve">                    // Get values</w:t>
      </w:r>
    </w:p>
    <w:p w14:paraId="36CFA847" w14:textId="77777777" w:rsidR="000706B9" w:rsidRDefault="000706B9" w:rsidP="000706B9">
      <w:r>
        <w:t xml:space="preserve">                    $first = $</w:t>
      </w:r>
      <w:proofErr w:type="gramStart"/>
      <w:r>
        <w:t>row["</w:t>
      </w:r>
      <w:proofErr w:type="spellStart"/>
      <w:proofErr w:type="gramEnd"/>
      <w:r>
        <w:t>first_name</w:t>
      </w:r>
      <w:proofErr w:type="spellEnd"/>
      <w:r>
        <w:t>"</w:t>
      </w:r>
      <w:proofErr w:type="gramStart"/>
      <w:r>
        <w:t>];</w:t>
      </w:r>
      <w:proofErr w:type="gramEnd"/>
    </w:p>
    <w:p w14:paraId="57778D20" w14:textId="77777777" w:rsidR="000706B9" w:rsidRDefault="000706B9" w:rsidP="000706B9">
      <w:r>
        <w:t xml:space="preserve">                    $</w:t>
      </w:r>
      <w:proofErr w:type="gramStart"/>
      <w:r>
        <w:t>last  =</w:t>
      </w:r>
      <w:proofErr w:type="gramEnd"/>
      <w:r>
        <w:t xml:space="preserve"> $row["</w:t>
      </w:r>
      <w:proofErr w:type="spellStart"/>
      <w:r>
        <w:t>last_name</w:t>
      </w:r>
      <w:proofErr w:type="spellEnd"/>
      <w:r>
        <w:t>"</w:t>
      </w:r>
      <w:proofErr w:type="gramStart"/>
      <w:r>
        <w:t>];</w:t>
      </w:r>
      <w:proofErr w:type="gramEnd"/>
    </w:p>
    <w:p w14:paraId="206DDC98" w14:textId="77777777" w:rsidR="000706B9" w:rsidRDefault="000706B9" w:rsidP="000706B9"/>
    <w:p w14:paraId="31B47023" w14:textId="77777777" w:rsidR="000706B9" w:rsidRDefault="000706B9" w:rsidP="000706B9">
      <w:r>
        <w:t xml:space="preserve">                    // Feedback for end user</w:t>
      </w:r>
    </w:p>
    <w:p w14:paraId="723EBC0A" w14:textId="77777777" w:rsidR="000706B9" w:rsidRDefault="000706B9" w:rsidP="000706B9">
      <w:r>
        <w:t xml:space="preserve">                    echo "&lt;pre&gt;</w:t>
      </w:r>
      <w:proofErr w:type="gramStart"/>
      <w:r>
        <w:t>ID: {</w:t>
      </w:r>
      <w:proofErr w:type="gramEnd"/>
      <w:r>
        <w:t>$</w:t>
      </w:r>
      <w:proofErr w:type="gramStart"/>
      <w:r>
        <w:t>id}&lt;</w:t>
      </w:r>
      <w:proofErr w:type="spellStart"/>
      <w:proofErr w:type="gramEnd"/>
      <w:r>
        <w:t>br</w:t>
      </w:r>
      <w:proofErr w:type="spellEnd"/>
      <w:r>
        <w:t xml:space="preserve"> /&gt;First </w:t>
      </w:r>
      <w:proofErr w:type="gramStart"/>
      <w:r>
        <w:t>name: {</w:t>
      </w:r>
      <w:proofErr w:type="gramEnd"/>
      <w:r>
        <w:t>$</w:t>
      </w:r>
      <w:proofErr w:type="gramStart"/>
      <w:r>
        <w:t>first}&lt;</w:t>
      </w:r>
      <w:proofErr w:type="spellStart"/>
      <w:proofErr w:type="gramEnd"/>
      <w:r>
        <w:t>br</w:t>
      </w:r>
      <w:proofErr w:type="spellEnd"/>
      <w:r>
        <w:t xml:space="preserve"> /&gt;</w:t>
      </w:r>
      <w:proofErr w:type="gramStart"/>
      <w:r>
        <w:t>Surname: {</w:t>
      </w:r>
      <w:proofErr w:type="gramEnd"/>
      <w:r>
        <w:t>$</w:t>
      </w:r>
      <w:proofErr w:type="gramStart"/>
      <w:r>
        <w:t>last}&lt;</w:t>
      </w:r>
      <w:proofErr w:type="gramEnd"/>
      <w:r>
        <w:t>/pre&gt;</w:t>
      </w:r>
      <w:proofErr w:type="gramStart"/>
      <w:r>
        <w:t>";</w:t>
      </w:r>
      <w:proofErr w:type="gramEnd"/>
    </w:p>
    <w:p w14:paraId="6BC0B6DA" w14:textId="77777777" w:rsidR="000706B9" w:rsidRDefault="000706B9" w:rsidP="000706B9">
      <w:r>
        <w:t xml:space="preserve">                }</w:t>
      </w:r>
    </w:p>
    <w:p w14:paraId="5B33C6B3" w14:textId="77777777" w:rsidR="000706B9" w:rsidRDefault="000706B9" w:rsidP="000706B9">
      <w:r>
        <w:t xml:space="preserve">            } else {</w:t>
      </w:r>
    </w:p>
    <w:p w14:paraId="6C5AA474" w14:textId="77777777" w:rsidR="000706B9" w:rsidRDefault="000706B9" w:rsidP="000706B9">
      <w:r>
        <w:t xml:space="preserve">                echo "Error in fetch </w:t>
      </w:r>
      <w:proofErr w:type="gramStart"/>
      <w:r>
        <w:t>".$</w:t>
      </w:r>
      <w:proofErr w:type="spellStart"/>
      <w:proofErr w:type="gramEnd"/>
      <w:r>
        <w:t>sqlite_db</w:t>
      </w:r>
      <w:proofErr w:type="spellEnd"/>
      <w:r>
        <w:t>-&gt;</w:t>
      </w:r>
      <w:proofErr w:type="spellStart"/>
      <w:proofErr w:type="gramStart"/>
      <w:r>
        <w:t>lastErrorMsg</w:t>
      </w:r>
      <w:proofErr w:type="spellEnd"/>
      <w:r>
        <w:t>();</w:t>
      </w:r>
      <w:proofErr w:type="gramEnd"/>
    </w:p>
    <w:p w14:paraId="6C63F7C4" w14:textId="77777777" w:rsidR="000706B9" w:rsidRDefault="000706B9" w:rsidP="000706B9">
      <w:r>
        <w:t xml:space="preserve">            }</w:t>
      </w:r>
    </w:p>
    <w:p w14:paraId="5224FD55" w14:textId="77777777" w:rsidR="000706B9" w:rsidRDefault="000706B9" w:rsidP="000706B9">
      <w:r>
        <w:t xml:space="preserve">            </w:t>
      </w:r>
      <w:proofErr w:type="gramStart"/>
      <w:r>
        <w:t>break;</w:t>
      </w:r>
      <w:proofErr w:type="gramEnd"/>
    </w:p>
    <w:p w14:paraId="70178BB4" w14:textId="77777777" w:rsidR="000706B9" w:rsidRDefault="000706B9" w:rsidP="000706B9">
      <w:r>
        <w:t xml:space="preserve">    } </w:t>
      </w:r>
    </w:p>
    <w:p w14:paraId="525772D3" w14:textId="77777777" w:rsidR="000706B9" w:rsidRDefault="000706B9" w:rsidP="000706B9">
      <w:r>
        <w:t>}</w:t>
      </w:r>
    </w:p>
    <w:p w14:paraId="7FDCDAFF" w14:textId="77777777" w:rsidR="000706B9" w:rsidRDefault="000706B9" w:rsidP="000706B9"/>
    <w:p w14:paraId="70E72CF8" w14:textId="56CA5A60" w:rsidR="000706B9" w:rsidRPr="000706B9" w:rsidRDefault="000706B9" w:rsidP="000706B9">
      <w:r>
        <w:t>?&gt;</w:t>
      </w:r>
    </w:p>
    <w:sectPr w:rsidR="000706B9" w:rsidRPr="000706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3749923">
    <w:abstractNumId w:val="8"/>
  </w:num>
  <w:num w:numId="2" w16cid:durableId="1656101205">
    <w:abstractNumId w:val="6"/>
  </w:num>
  <w:num w:numId="3" w16cid:durableId="236981670">
    <w:abstractNumId w:val="5"/>
  </w:num>
  <w:num w:numId="4" w16cid:durableId="1906914357">
    <w:abstractNumId w:val="4"/>
  </w:num>
  <w:num w:numId="5" w16cid:durableId="1403481981">
    <w:abstractNumId w:val="7"/>
  </w:num>
  <w:num w:numId="6" w16cid:durableId="1294100762">
    <w:abstractNumId w:val="3"/>
  </w:num>
  <w:num w:numId="7" w16cid:durableId="477261781">
    <w:abstractNumId w:val="2"/>
  </w:num>
  <w:num w:numId="8" w16cid:durableId="651520054">
    <w:abstractNumId w:val="1"/>
  </w:num>
  <w:num w:numId="9" w16cid:durableId="712928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06B9"/>
    <w:rsid w:val="0015074B"/>
    <w:rsid w:val="0029639D"/>
    <w:rsid w:val="00326F90"/>
    <w:rsid w:val="00AA1D8D"/>
    <w:rsid w:val="00B47730"/>
    <w:rsid w:val="00B67B8F"/>
    <w:rsid w:val="00CB0664"/>
    <w:rsid w:val="00D36A2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5FE3D4"/>
  <w14:defaultImageDpi w14:val="300"/>
  <w15:docId w15:val="{AC669124-0250-45E0-AE9D-D74C532A8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Del- X</cp:lastModifiedBy>
  <cp:revision>2</cp:revision>
  <dcterms:created xsi:type="dcterms:W3CDTF">2013-12-23T23:15:00Z</dcterms:created>
  <dcterms:modified xsi:type="dcterms:W3CDTF">2025-05-27T03:59:00Z</dcterms:modified>
  <cp:category/>
</cp:coreProperties>
</file>